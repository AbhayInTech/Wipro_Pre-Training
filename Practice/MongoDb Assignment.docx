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5D541" w14:textId="77777777" w:rsidR="003D4EE7" w:rsidRDefault="00000000">
      <w:pPr>
        <w:pStyle w:val="Title"/>
      </w:pPr>
      <w:r>
        <w:t>MongoDB Case Study – Online Retail Product Catalog System</w:t>
      </w:r>
    </w:p>
    <w:p w14:paraId="23C8EF49" w14:textId="77777777" w:rsidR="003D4EE7" w:rsidRDefault="00000000">
      <w:pPr>
        <w:pStyle w:val="Heading2"/>
      </w:pPr>
      <w:r>
        <w:t>1. Product Catalog</w:t>
      </w:r>
    </w:p>
    <w:p w14:paraId="6E9096D6" w14:textId="77777777" w:rsidR="003D4EE7" w:rsidRDefault="00000000">
      <w:r>
        <w:t>MongoDB Schema Design:</w:t>
      </w:r>
    </w:p>
    <w:p w14:paraId="3BF78F58" w14:textId="77777777" w:rsidR="003D4EE7" w:rsidRDefault="00000000">
      <w:r>
        <w:br/>
        <w:t>{</w:t>
      </w:r>
      <w:r>
        <w:br/>
        <w:t xml:space="preserve">    _id: ObjectId(),</w:t>
      </w:r>
      <w:r>
        <w:br/>
        <w:t xml:space="preserve">    name: "Wireless Mouse",</w:t>
      </w:r>
      <w:r>
        <w:br/>
        <w:t xml:space="preserve">    category: "Electronics",</w:t>
      </w:r>
      <w:r>
        <w:br/>
        <w:t xml:space="preserve">    price: 799,</w:t>
      </w:r>
      <w:r>
        <w:br/>
        <w:t xml:space="preserve">    stock: 150,</w:t>
      </w:r>
      <w:r>
        <w:br/>
        <w:t xml:space="preserve">    specifications: {</w:t>
      </w:r>
      <w:r>
        <w:br/>
        <w:t xml:space="preserve">        brand: "Logitech",</w:t>
      </w:r>
      <w:r>
        <w:br/>
        <w:t xml:space="preserve">        color: "Black",</w:t>
      </w:r>
      <w:r>
        <w:br/>
        <w:t xml:space="preserve">        connectivity: "Wireless",</w:t>
      </w:r>
      <w:r>
        <w:br/>
        <w:t xml:space="preserve">        battery_life: "12 months"</w:t>
      </w:r>
      <w:r>
        <w:br/>
        <w:t xml:space="preserve">    }</w:t>
      </w:r>
      <w:r>
        <w:br/>
        <w:t>}</w:t>
      </w:r>
      <w:r>
        <w:br/>
      </w:r>
    </w:p>
    <w:p w14:paraId="234309B3" w14:textId="77777777" w:rsidR="003D4EE7" w:rsidRDefault="00000000">
      <w:r>
        <w:t>Another Sample Product:</w:t>
      </w:r>
    </w:p>
    <w:p w14:paraId="5DD7CCA0" w14:textId="77777777" w:rsidR="003D4EE7" w:rsidRDefault="00000000">
      <w:r>
        <w:br/>
        <w:t>{</w:t>
      </w:r>
      <w:r>
        <w:br/>
        <w:t xml:space="preserve">    _id: ObjectId(),</w:t>
      </w:r>
      <w:r>
        <w:br/>
        <w:t xml:space="preserve">    name: "Running Shoes",</w:t>
      </w:r>
      <w:r>
        <w:br/>
        <w:t xml:space="preserve">    category: "Footwear",</w:t>
      </w:r>
      <w:r>
        <w:br/>
        <w:t xml:space="preserve">    price: 2999,</w:t>
      </w:r>
      <w:r>
        <w:br/>
        <w:t xml:space="preserve">    stock: 75,</w:t>
      </w:r>
      <w:r>
        <w:br/>
        <w:t xml:space="preserve">    specifications: {</w:t>
      </w:r>
      <w:r>
        <w:br/>
        <w:t xml:space="preserve">        brand: "Nike",</w:t>
      </w:r>
      <w:r>
        <w:br/>
        <w:t xml:space="preserve">        size: [7, 8, 9, 10],</w:t>
      </w:r>
      <w:r>
        <w:br/>
        <w:t xml:space="preserve">        color: "Blue",</w:t>
      </w:r>
      <w:r>
        <w:br/>
        <w:t xml:space="preserve">        material: "Mesh"</w:t>
      </w:r>
      <w:r>
        <w:br/>
        <w:t xml:space="preserve">    }</w:t>
      </w:r>
      <w:r>
        <w:br/>
        <w:t>}</w:t>
      </w:r>
      <w:r>
        <w:br/>
      </w:r>
    </w:p>
    <w:p w14:paraId="3AD20399" w14:textId="77777777" w:rsidR="003D4EE7" w:rsidRDefault="00000000">
      <w:pPr>
        <w:pStyle w:val="Heading2"/>
      </w:pPr>
      <w:r>
        <w:t>2. Customer Orders</w:t>
      </w:r>
    </w:p>
    <w:p w14:paraId="25E0C685" w14:textId="77777777" w:rsidR="003D4EE7" w:rsidRDefault="00000000">
      <w:r>
        <w:t>MongoDB Schema Design:</w:t>
      </w:r>
    </w:p>
    <w:p w14:paraId="3B2CB029" w14:textId="77777777" w:rsidR="003D4EE7" w:rsidRDefault="00000000">
      <w:r>
        <w:lastRenderedPageBreak/>
        <w:br/>
        <w:t>{</w:t>
      </w:r>
      <w:r>
        <w:br/>
        <w:t xml:space="preserve">    _id: ObjectId(),</w:t>
      </w:r>
      <w:r>
        <w:br/>
        <w:t xml:space="preserve">    user_id: ObjectId("60b8d295f1d3a2c3f8f264c9"),</w:t>
      </w:r>
      <w:r>
        <w:br/>
        <w:t xml:space="preserve">    order_date: ISODate("2025-08-01T10:30:00Z"),</w:t>
      </w:r>
      <w:r>
        <w:br/>
        <w:t xml:space="preserve">    products: [</w:t>
      </w:r>
      <w:r>
        <w:br/>
        <w:t xml:space="preserve">        {</w:t>
      </w:r>
      <w:r>
        <w:br/>
        <w:t xml:space="preserve">            product_id: ObjectId("60b8d2e2f1d3a2c3f8f264ca"),</w:t>
      </w:r>
      <w:r>
        <w:br/>
        <w:t xml:space="preserve">            name: "Wireless Mouse",</w:t>
      </w:r>
      <w:r>
        <w:br/>
        <w:t xml:space="preserve">            quantity: 2,</w:t>
      </w:r>
      <w:r>
        <w:br/>
        <w:t xml:space="preserve">            price: 799</w:t>
      </w:r>
      <w:r>
        <w:br/>
        <w:t xml:space="preserve">        },</w:t>
      </w:r>
      <w:r>
        <w:br/>
        <w:t xml:space="preserve">        {</w:t>
      </w:r>
      <w:r>
        <w:br/>
        <w:t xml:space="preserve">            product_id: ObjectId("60b8d2f7f1d3a2c3f8f264cb"),</w:t>
      </w:r>
      <w:r>
        <w:br/>
        <w:t xml:space="preserve">            name: "Keyboard",</w:t>
      </w:r>
      <w:r>
        <w:br/>
        <w:t xml:space="preserve">            quantity: 1,</w:t>
      </w:r>
      <w:r>
        <w:br/>
        <w:t xml:space="preserve">            price: 1199</w:t>
      </w:r>
      <w:r>
        <w:br/>
        <w:t xml:space="preserve">        }</w:t>
      </w:r>
      <w:r>
        <w:br/>
        <w:t xml:space="preserve">    ],</w:t>
      </w:r>
      <w:r>
        <w:br/>
        <w:t xml:space="preserve">    total_cost: 2797,</w:t>
      </w:r>
      <w:r>
        <w:br/>
        <w:t xml:space="preserve">    status: "Shipped"</w:t>
      </w:r>
      <w:r>
        <w:br/>
        <w:t>}</w:t>
      </w:r>
      <w:r>
        <w:br/>
      </w:r>
    </w:p>
    <w:p w14:paraId="3C6EF88D" w14:textId="77777777" w:rsidR="003D4EE7" w:rsidRDefault="00000000">
      <w:pPr>
        <w:pStyle w:val="Heading2"/>
      </w:pPr>
      <w:r>
        <w:t>3. User Authentication</w:t>
      </w:r>
    </w:p>
    <w:p w14:paraId="08420308" w14:textId="77777777" w:rsidR="003D4EE7" w:rsidRDefault="00000000">
      <w:r>
        <w:t>MongoDB Schema Design:</w:t>
      </w:r>
    </w:p>
    <w:p w14:paraId="677AFA28" w14:textId="77777777" w:rsidR="003D4EE7" w:rsidRDefault="00000000">
      <w:r>
        <w:br/>
        <w:t>{</w:t>
      </w:r>
      <w:r>
        <w:br/>
        <w:t xml:space="preserve">    _id: ObjectId(),</w:t>
      </w:r>
      <w:r>
        <w:br/>
        <w:t xml:space="preserve">    username: "john_doe",</w:t>
      </w:r>
      <w:r>
        <w:br/>
        <w:t xml:space="preserve">    email: "john@example.com",</w:t>
      </w:r>
      <w:r>
        <w:br/>
        <w:t xml:space="preserve">    password_hash: "5f4dcc3b5aa765d61d8327deb882cf99",  // example hash</w:t>
      </w:r>
      <w:r>
        <w:br/>
        <w:t xml:space="preserve">    created_at: ISODate("2025-07-15T14:00:00Z"),</w:t>
      </w:r>
      <w:r>
        <w:br/>
        <w:t xml:space="preserve">    last_login: ISODate("2025-08-01T09:15:00Z")</w:t>
      </w:r>
      <w:r>
        <w:br/>
        <w:t>}</w:t>
      </w:r>
      <w:r>
        <w:br/>
      </w:r>
    </w:p>
    <w:p w14:paraId="73DBCFD5" w14:textId="77777777" w:rsidR="003D4EE7" w:rsidRDefault="00000000">
      <w:pPr>
        <w:pStyle w:val="Heading2"/>
      </w:pPr>
      <w:r>
        <w:t>4. Querying and Indexing</w:t>
      </w:r>
    </w:p>
    <w:p w14:paraId="476A12E7" w14:textId="77777777" w:rsidR="003148C0" w:rsidRPr="003148C0" w:rsidRDefault="003148C0" w:rsidP="003148C0"/>
    <w:p w14:paraId="1FD7D77E" w14:textId="77777777" w:rsidR="003D4EE7" w:rsidRDefault="00000000">
      <w:r>
        <w:t>1. Retrieve all products in the 'Electronics' category:</w:t>
      </w:r>
    </w:p>
    <w:p w14:paraId="3672BB90" w14:textId="77777777" w:rsidR="003D4EE7" w:rsidRDefault="00000000">
      <w:r>
        <w:lastRenderedPageBreak/>
        <w:br/>
        <w:t>db.products.find({ category: "Electronics" })</w:t>
      </w:r>
      <w:r>
        <w:br/>
      </w:r>
    </w:p>
    <w:p w14:paraId="6A926564" w14:textId="77777777" w:rsidR="003D4EE7" w:rsidRDefault="00000000">
      <w:r>
        <w:t>2. Find all orders placed by a specific user:</w:t>
      </w:r>
    </w:p>
    <w:p w14:paraId="0D48A49E" w14:textId="77777777" w:rsidR="003D4EE7" w:rsidRDefault="00000000">
      <w:r>
        <w:br/>
        <w:t>db.orders.find({ user_id: ObjectId("60b8d295f1d3a2c3f8f264c9") })</w:t>
      </w:r>
      <w:r>
        <w:br/>
      </w:r>
    </w:p>
    <w:p w14:paraId="36DFFB78" w14:textId="77777777" w:rsidR="003D4EE7" w:rsidRDefault="00000000">
      <w:r>
        <w:t>3. Authenticate a user by email and password hash:</w:t>
      </w:r>
    </w:p>
    <w:p w14:paraId="49BEFBAA" w14:textId="77777777" w:rsidR="003D4EE7" w:rsidRDefault="00000000">
      <w:r>
        <w:br/>
        <w:t>db.users.findOne({ email: "john@example.com", password_hash: "5f4dcc3b5aa765d61d8327deb882cf99" })</w:t>
      </w:r>
      <w:r>
        <w:br/>
      </w:r>
    </w:p>
    <w:sectPr w:rsidR="003D4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148562">
    <w:abstractNumId w:val="8"/>
  </w:num>
  <w:num w:numId="2" w16cid:durableId="786892371">
    <w:abstractNumId w:val="6"/>
  </w:num>
  <w:num w:numId="3" w16cid:durableId="1639413950">
    <w:abstractNumId w:val="5"/>
  </w:num>
  <w:num w:numId="4" w16cid:durableId="648946614">
    <w:abstractNumId w:val="4"/>
  </w:num>
  <w:num w:numId="5" w16cid:durableId="58870376">
    <w:abstractNumId w:val="7"/>
  </w:num>
  <w:num w:numId="6" w16cid:durableId="181937365">
    <w:abstractNumId w:val="3"/>
  </w:num>
  <w:num w:numId="7" w16cid:durableId="874394520">
    <w:abstractNumId w:val="2"/>
  </w:num>
  <w:num w:numId="8" w16cid:durableId="1622225842">
    <w:abstractNumId w:val="1"/>
  </w:num>
  <w:num w:numId="9" w16cid:durableId="116165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8C0"/>
    <w:rsid w:val="00326F90"/>
    <w:rsid w:val="003D4EE7"/>
    <w:rsid w:val="007B32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D2825"/>
  <w14:defaultImageDpi w14:val="300"/>
  <w15:docId w15:val="{24DD63E4-5E05-4DCA-9A5D-036A5189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Rana</cp:lastModifiedBy>
  <cp:revision>3</cp:revision>
  <dcterms:created xsi:type="dcterms:W3CDTF">2013-12-23T23:15:00Z</dcterms:created>
  <dcterms:modified xsi:type="dcterms:W3CDTF">2025-08-06T04:20:00Z</dcterms:modified>
  <cp:category/>
</cp:coreProperties>
</file>